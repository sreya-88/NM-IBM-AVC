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5495C" w14:textId="77777777" w:rsidR="00BB1F2E" w:rsidRDefault="00BB1F2E" w:rsidP="00BB1F2E">
      <w:r>
        <w:rPr>
          <w:noProof/>
        </w:rPr>
        <w:drawing>
          <wp:anchor distT="0" distB="0" distL="114300" distR="114300" simplePos="0" relativeHeight="251657216" behindDoc="0" locked="0" layoutInCell="1" allowOverlap="1" wp14:anchorId="7EA1A360" wp14:editId="6EED02CA">
            <wp:simplePos x="0" y="0"/>
            <wp:positionH relativeFrom="column">
              <wp:posOffset>-710175</wp:posOffset>
            </wp:positionH>
            <wp:positionV relativeFrom="paragraph">
              <wp:posOffset>-674810</wp:posOffset>
            </wp:positionV>
            <wp:extent cx="1804607" cy="1028431"/>
            <wp:effectExtent l="0" t="0" r="0" b="0"/>
            <wp:wrapNone/>
            <wp:docPr id="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607" cy="1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A59B42" wp14:editId="4AB88EEA">
            <wp:simplePos x="0" y="0"/>
            <wp:positionH relativeFrom="column">
              <wp:posOffset>4157003</wp:posOffset>
            </wp:positionH>
            <wp:positionV relativeFrom="paragraph">
              <wp:posOffset>-464234</wp:posOffset>
            </wp:positionV>
            <wp:extent cx="1951287" cy="805577"/>
            <wp:effectExtent l="0" t="0" r="0" b="0"/>
            <wp:wrapNone/>
            <wp:docPr id="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287" cy="805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14:paraId="0E608A77" w14:textId="77777777" w:rsidR="00BB1F2E" w:rsidRDefault="00BB1F2E" w:rsidP="00BB1F2E"/>
    <w:p w14:paraId="0431A704" w14:textId="77777777" w:rsidR="00BB1F2E" w:rsidRDefault="00BB1F2E" w:rsidP="00BB1F2E"/>
    <w:p w14:paraId="72B70C99" w14:textId="77777777" w:rsidR="00BB1F2E" w:rsidRDefault="00BB1F2E" w:rsidP="00BB1F2E"/>
    <w:p w14:paraId="284A3745" w14:textId="1A6E5994" w:rsidR="00BB1F2E" w:rsidRPr="00A04586" w:rsidRDefault="00BB1F2E" w:rsidP="00BB1F2E">
      <w:pPr>
        <w:rPr>
          <w:rFonts w:ascii="Algerian" w:eastAsia="Times New Roman" w:hAnsi="Algerian" w:cs="Times New Roman"/>
          <w:b/>
          <w:sz w:val="32"/>
        </w:rPr>
      </w:pPr>
      <w:r w:rsidRPr="00A04586">
        <w:rPr>
          <w:rFonts w:ascii="Algerian" w:eastAsia="Times New Roman" w:hAnsi="Algerian" w:cs="Times New Roman"/>
          <w:b/>
          <w:sz w:val="32"/>
        </w:rPr>
        <w:t>COLLEGE CODE  :</w:t>
      </w:r>
      <w:r w:rsidR="00A04586">
        <w:rPr>
          <w:rFonts w:ascii="Algerian" w:eastAsia="Times New Roman" w:hAnsi="Algerian" w:cs="Times New Roman"/>
          <w:b/>
          <w:sz w:val="32"/>
        </w:rPr>
        <w:t xml:space="preserve"> </w:t>
      </w:r>
      <w:r w:rsidRPr="00A04586">
        <w:rPr>
          <w:rFonts w:ascii="Algerian" w:eastAsia="Times New Roman" w:hAnsi="Algerian" w:cs="Times New Roman"/>
          <w:b/>
          <w:sz w:val="32"/>
        </w:rPr>
        <w:t>8203</w:t>
      </w:r>
    </w:p>
    <w:p w14:paraId="1A035F12" w14:textId="51B02E8E" w:rsidR="0073287E" w:rsidRDefault="00BB1F2E" w:rsidP="00BB1F2E">
      <w:pPr>
        <w:rPr>
          <w:rFonts w:ascii="Algerian" w:eastAsia="Times New Roman" w:hAnsi="Algerian" w:cs="Times New Roman"/>
          <w:b/>
          <w:sz w:val="32"/>
        </w:rPr>
      </w:pPr>
      <w:r w:rsidRPr="00A04586">
        <w:rPr>
          <w:rFonts w:ascii="Algerian" w:eastAsia="Times New Roman" w:hAnsi="Algerian" w:cs="Times New Roman"/>
          <w:b/>
          <w:sz w:val="32"/>
        </w:rPr>
        <w:t xml:space="preserve">COLLEGE NAME </w:t>
      </w:r>
      <w:r w:rsidR="00A04586">
        <w:rPr>
          <w:rFonts w:ascii="Algerian" w:eastAsia="Times New Roman" w:hAnsi="Algerian" w:cs="Times New Roman"/>
          <w:b/>
          <w:sz w:val="32"/>
        </w:rPr>
        <w:t>: A.V.C COLLEGE OF ENGINEERING</w:t>
      </w:r>
    </w:p>
    <w:p w14:paraId="33BC96A5" w14:textId="112AE372" w:rsidR="0073287E" w:rsidRPr="0073287E" w:rsidRDefault="00BB1F2E" w:rsidP="00BB1F2E">
      <w:pPr>
        <w:rPr>
          <w:rFonts w:ascii="Algerian" w:eastAsia="Times New Roman" w:hAnsi="Algerian" w:cs="Times New Roman"/>
          <w:b/>
          <w:sz w:val="32"/>
        </w:rPr>
      </w:pPr>
      <w:r w:rsidRPr="00A04586">
        <w:rPr>
          <w:rFonts w:ascii="Algerian" w:eastAsia="Times New Roman" w:hAnsi="Algerian" w:cs="Times New Roman"/>
          <w:b/>
          <w:sz w:val="32"/>
        </w:rPr>
        <w:t xml:space="preserve">DEPARTMENT </w:t>
      </w:r>
      <w:r w:rsidR="00A04586">
        <w:rPr>
          <w:rFonts w:ascii="Algerian" w:eastAsia="Times New Roman" w:hAnsi="Algerian" w:cs="Times New Roman"/>
          <w:b/>
          <w:sz w:val="32"/>
        </w:rPr>
        <w:t xml:space="preserve">  </w:t>
      </w:r>
      <w:r w:rsidR="0073287E">
        <w:rPr>
          <w:rFonts w:ascii="Algerian" w:eastAsia="Times New Roman" w:hAnsi="Algerian" w:cs="Times New Roman"/>
          <w:b/>
          <w:sz w:val="32"/>
        </w:rPr>
        <w:t xml:space="preserve"> </w:t>
      </w:r>
      <w:r w:rsidR="00A04586">
        <w:rPr>
          <w:rFonts w:ascii="Algerian" w:eastAsia="Times New Roman" w:hAnsi="Algerian" w:cs="Times New Roman"/>
          <w:b/>
          <w:sz w:val="32"/>
        </w:rPr>
        <w:t>: CSE</w:t>
      </w:r>
    </w:p>
    <w:p w14:paraId="2D9030C8" w14:textId="03C94883" w:rsidR="00A04586" w:rsidRPr="00DB513E" w:rsidRDefault="00A04586" w:rsidP="00DB513E">
      <w:pPr>
        <w:rPr>
          <w:rFonts w:ascii="Algerian" w:hAnsi="Algerian"/>
          <w:b/>
          <w:bCs/>
          <w:sz w:val="28"/>
          <w:szCs w:val="28"/>
        </w:rPr>
      </w:pPr>
      <w:r w:rsidRPr="00A04586">
        <w:rPr>
          <w:rFonts w:ascii="Algerian" w:eastAsia="Times New Roman" w:hAnsi="Algerian" w:cs="Times New Roman"/>
          <w:b/>
          <w:sz w:val="32"/>
        </w:rPr>
        <w:t>STUDENT NM-ID</w:t>
      </w:r>
      <w:r w:rsidR="0073287E">
        <w:rPr>
          <w:rFonts w:ascii="Algerian" w:eastAsia="Times New Roman" w:hAnsi="Algerian" w:cs="Times New Roman"/>
          <w:b/>
          <w:sz w:val="32"/>
        </w:rPr>
        <w:t xml:space="preserve"> :</w:t>
      </w:r>
      <w:r w:rsidR="00907E2F" w:rsidRPr="00907E2F">
        <w:t xml:space="preserve"> </w:t>
      </w:r>
      <w:r w:rsidR="00DB513E" w:rsidRPr="00DB513E">
        <w:rPr>
          <w:rFonts w:ascii="Algerian" w:hAnsi="Algerian"/>
          <w:b/>
          <w:bCs/>
          <w:sz w:val="28"/>
          <w:szCs w:val="28"/>
        </w:rPr>
        <w:t>3344B9C8E8A7C7E8D5942A46D5990A9D</w:t>
      </w:r>
    </w:p>
    <w:p w14:paraId="3B2B32B4" w14:textId="31A4DB37" w:rsidR="0073287E" w:rsidRDefault="00BB1F2E" w:rsidP="00BB1F2E">
      <w:pPr>
        <w:rPr>
          <w:rFonts w:ascii="Algerian" w:hAnsi="Algerian"/>
        </w:rPr>
      </w:pPr>
      <w:r w:rsidRPr="00A04586">
        <w:rPr>
          <w:rFonts w:ascii="Algerian" w:eastAsia="Times New Roman" w:hAnsi="Algerian" w:cs="Times New Roman"/>
          <w:b/>
          <w:sz w:val="32"/>
        </w:rPr>
        <w:t>ROLL NO</w:t>
      </w:r>
      <w:r w:rsidR="0073287E">
        <w:rPr>
          <w:rFonts w:ascii="Algerian" w:eastAsia="Times New Roman" w:hAnsi="Algerian" w:cs="Times New Roman"/>
          <w:b/>
          <w:sz w:val="32"/>
        </w:rPr>
        <w:t xml:space="preserve">              : 820323104</w:t>
      </w:r>
      <w:r w:rsidR="00DB513E">
        <w:rPr>
          <w:rFonts w:ascii="Algerian" w:eastAsia="Times New Roman" w:hAnsi="Algerian" w:cs="Times New Roman"/>
          <w:b/>
          <w:sz w:val="32"/>
        </w:rPr>
        <w:t>088</w:t>
      </w:r>
    </w:p>
    <w:p w14:paraId="1CB427A3" w14:textId="41DCE16C" w:rsidR="00BB1F2E" w:rsidRPr="00A04586" w:rsidRDefault="00BB1F2E" w:rsidP="00BB1F2E">
      <w:pPr>
        <w:rPr>
          <w:rFonts w:ascii="Algerian" w:hAnsi="Algerian"/>
        </w:rPr>
      </w:pPr>
      <w:r w:rsidRPr="00A04586">
        <w:rPr>
          <w:rFonts w:ascii="Algerian" w:eastAsia="Times New Roman" w:hAnsi="Algerian" w:cs="Times New Roman"/>
          <w:b/>
          <w:sz w:val="32"/>
        </w:rPr>
        <w:t>DATE</w:t>
      </w:r>
      <w:r w:rsidR="0073287E">
        <w:rPr>
          <w:rFonts w:ascii="Algerian" w:eastAsia="Times New Roman" w:hAnsi="Algerian" w:cs="Times New Roman"/>
          <w:b/>
          <w:sz w:val="32"/>
        </w:rPr>
        <w:t xml:space="preserve">                   : 26.09.2025</w:t>
      </w:r>
    </w:p>
    <w:p w14:paraId="655A1470" w14:textId="46616790" w:rsidR="00BB1F2E" w:rsidRPr="00A04586" w:rsidRDefault="00BB1F2E" w:rsidP="00BB1F2E">
      <w:pPr>
        <w:rPr>
          <w:rFonts w:ascii="Algerian" w:hAnsi="Algerian"/>
          <w:sz w:val="40"/>
          <w:szCs w:val="40"/>
        </w:rPr>
      </w:pPr>
    </w:p>
    <w:p w14:paraId="4824A30B" w14:textId="5BBBF74B" w:rsidR="00BB1F2E" w:rsidRPr="00A04586" w:rsidRDefault="00BB1F2E" w:rsidP="00BB1F2E">
      <w:pPr>
        <w:rPr>
          <w:rFonts w:ascii="Algerian" w:eastAsia="Arial" w:hAnsi="Algerian" w:cs="Arial"/>
          <w:b/>
          <w:sz w:val="32"/>
        </w:rPr>
      </w:pPr>
      <w:r w:rsidRPr="00A04586">
        <w:rPr>
          <w:rFonts w:ascii="Algerian" w:eastAsia="Arial" w:hAnsi="Algerian" w:cs="Arial"/>
          <w:b/>
          <w:sz w:val="32"/>
        </w:rPr>
        <w:t>Phase1</w:t>
      </w:r>
      <w:r w:rsidR="0073287E">
        <w:rPr>
          <w:rFonts w:ascii="Algerian" w:eastAsia="Arial" w:hAnsi="Algerian" w:cs="Arial"/>
          <w:b/>
          <w:sz w:val="32"/>
        </w:rPr>
        <w:t>-- PROBLEM UNDERSTANDING AND REQUIREMENTS</w:t>
      </w:r>
    </w:p>
    <w:p w14:paraId="6DC8296B" w14:textId="777A5855" w:rsidR="00BB1F2E" w:rsidRPr="00A04586" w:rsidRDefault="00BB1F2E" w:rsidP="00BB1F2E">
      <w:pPr>
        <w:rPr>
          <w:rFonts w:ascii="Algerian" w:hAnsi="Algerian"/>
        </w:rPr>
      </w:pPr>
      <w:r w:rsidRPr="00A04586">
        <w:rPr>
          <w:rFonts w:ascii="Algerian" w:eastAsia="Arial" w:hAnsi="Algerian" w:cs="Arial"/>
          <w:b/>
          <w:sz w:val="32"/>
        </w:rPr>
        <w:t xml:space="preserve">TECHNOLOGY PROJECT NAME : </w:t>
      </w:r>
      <w:r w:rsidR="0073287E">
        <w:rPr>
          <w:rFonts w:ascii="Algerian" w:eastAsia="Arial" w:hAnsi="Algerian" w:cs="Arial"/>
          <w:b/>
          <w:sz w:val="32"/>
        </w:rPr>
        <w:t>WEATHER DASHBOARD</w:t>
      </w:r>
    </w:p>
    <w:p w14:paraId="01B46FCF" w14:textId="61112984" w:rsidR="00A04586" w:rsidRDefault="0073287E" w:rsidP="00A04586">
      <w:pPr>
        <w:rPr>
          <w:rFonts w:ascii="Algerian" w:eastAsia="Arial" w:hAnsi="Algerian" w:cs="Arial"/>
          <w:b/>
          <w:sz w:val="32"/>
        </w:rPr>
      </w:pPr>
      <w:r>
        <w:rPr>
          <w:rFonts w:ascii="Algerian" w:eastAsia="Arial" w:hAnsi="Algerian" w:cs="Arial"/>
          <w:b/>
          <w:sz w:val="32"/>
        </w:rPr>
        <w:t xml:space="preserve">              </w:t>
      </w:r>
      <w:r w:rsidR="00B66104">
        <w:rPr>
          <w:rFonts w:ascii="Algerian" w:eastAsia="Arial" w:hAnsi="Algerian" w:cs="Arial"/>
          <w:b/>
          <w:sz w:val="32"/>
        </w:rPr>
        <w:t xml:space="preserve">                   </w:t>
      </w:r>
      <w:r>
        <w:rPr>
          <w:rFonts w:ascii="Algerian" w:eastAsia="Arial" w:hAnsi="Algerian" w:cs="Arial"/>
          <w:b/>
          <w:sz w:val="32"/>
        </w:rPr>
        <w:t xml:space="preserve"> </w:t>
      </w:r>
      <w:r w:rsidR="00A04586" w:rsidRPr="00A04586">
        <w:rPr>
          <w:rFonts w:ascii="Algerian" w:eastAsia="Arial" w:hAnsi="Algerian" w:cs="Arial"/>
          <w:b/>
          <w:sz w:val="32"/>
        </w:rPr>
        <w:t>SUBMITTED BY,</w:t>
      </w:r>
    </w:p>
    <w:p w14:paraId="7A3CC65C" w14:textId="54E82921" w:rsidR="0073287E" w:rsidRDefault="0073287E" w:rsidP="00A04586">
      <w:pPr>
        <w:rPr>
          <w:rFonts w:ascii="Algerian" w:eastAsia="Arial" w:hAnsi="Algerian" w:cs="Arial"/>
          <w:b/>
          <w:sz w:val="32"/>
        </w:rPr>
      </w:pPr>
      <w:r>
        <w:rPr>
          <w:rFonts w:ascii="Algerian" w:eastAsia="Arial" w:hAnsi="Algerian" w:cs="Arial"/>
          <w:b/>
          <w:sz w:val="32"/>
        </w:rPr>
        <w:t xml:space="preserve">                                       </w:t>
      </w:r>
      <w:r w:rsidR="00A13523">
        <w:rPr>
          <w:rFonts w:ascii="Algerian" w:eastAsia="Arial" w:hAnsi="Algerian" w:cs="Arial"/>
          <w:b/>
          <w:sz w:val="32"/>
        </w:rPr>
        <w:t>t.</w:t>
      </w:r>
      <w:r w:rsidR="008C3287">
        <w:rPr>
          <w:rFonts w:ascii="Algerian" w:eastAsia="Arial" w:hAnsi="Algerian" w:cs="Arial"/>
          <w:b/>
          <w:sz w:val="32"/>
        </w:rPr>
        <w:t>sakthisreya</w:t>
      </w:r>
    </w:p>
    <w:p w14:paraId="0EC38C26" w14:textId="5D8A1C5C" w:rsidR="0073287E" w:rsidRPr="00A04586" w:rsidRDefault="0073287E" w:rsidP="00A04586">
      <w:pPr>
        <w:rPr>
          <w:rFonts w:ascii="Algerian" w:hAnsi="Algerian"/>
        </w:rPr>
      </w:pPr>
      <w:r>
        <w:rPr>
          <w:rFonts w:ascii="Algerian" w:eastAsia="Arial" w:hAnsi="Algerian" w:cs="Arial"/>
          <w:b/>
          <w:sz w:val="32"/>
        </w:rPr>
        <w:t xml:space="preserve">                                        </w:t>
      </w:r>
      <w:r w:rsidR="008C3287">
        <w:rPr>
          <w:rFonts w:ascii="Algerian" w:eastAsia="Arial" w:hAnsi="Algerian" w:cs="Arial"/>
          <w:b/>
          <w:sz w:val="32"/>
        </w:rPr>
        <w:t>72003069</w:t>
      </w:r>
      <w:r w:rsidR="00C83C90">
        <w:rPr>
          <w:rFonts w:ascii="Algerian" w:eastAsia="Arial" w:hAnsi="Algerian" w:cs="Arial"/>
          <w:b/>
          <w:sz w:val="32"/>
        </w:rPr>
        <w:t>13</w:t>
      </w:r>
    </w:p>
    <w:p w14:paraId="732FE07C" w14:textId="0232047C" w:rsidR="00A04586" w:rsidRDefault="00A04586" w:rsidP="00A04586"/>
    <w:p w14:paraId="0195F25A" w14:textId="32E9EE39" w:rsidR="00BB1F2E" w:rsidRDefault="00BB1F2E" w:rsidP="00BB1F2E"/>
    <w:p w14:paraId="5CFA18CA" w14:textId="77777777" w:rsidR="00BB1F2E" w:rsidRPr="00BB1F2E" w:rsidRDefault="00BB1F2E" w:rsidP="00BB1F2E">
      <w:pPr>
        <w:rPr>
          <w:rFonts w:ascii="Elephant" w:hAnsi="Elephant"/>
          <w:sz w:val="40"/>
          <w:szCs w:val="40"/>
        </w:rPr>
      </w:pPr>
    </w:p>
    <w:p w14:paraId="0B367C7B" w14:textId="5FBDE9C5" w:rsidR="00BB1F2E" w:rsidRDefault="00BB1F2E" w:rsidP="00BB1F2E"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BD1B27F" w14:textId="44524084" w:rsidR="00BB1F2E" w:rsidRDefault="00BB1F2E" w:rsidP="00BB1F2E"/>
    <w:p w14:paraId="225AA2B1" w14:textId="42372B75" w:rsidR="00B413F0" w:rsidRDefault="00B413F0" w:rsidP="00BB1F2E">
      <w:pPr>
        <w:tabs>
          <w:tab w:val="right" w:pos="864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BB1F2E">
        <w:lastRenderedPageBreak/>
        <w:tab/>
      </w:r>
    </w:p>
    <w:p w14:paraId="10C31E0E" w14:textId="472CF25D" w:rsidR="00712D33" w:rsidRPr="0072100E" w:rsidRDefault="00907E2F">
      <w:pPr>
        <w:pStyle w:val="Heading1"/>
        <w:rPr>
          <w:sz w:val="36"/>
          <w:szCs w:val="36"/>
        </w:rPr>
      </w:pPr>
      <w:r w:rsidRPr="0072100E">
        <w:rPr>
          <w:sz w:val="36"/>
          <w:szCs w:val="36"/>
        </w:rPr>
        <w:t xml:space="preserve">Phase 1 — Problem Understanding &amp; Requirements </w:t>
      </w:r>
    </w:p>
    <w:p w14:paraId="31C686C9" w14:textId="77777777" w:rsidR="0072100E" w:rsidRDefault="0072100E">
      <w:pPr>
        <w:pStyle w:val="Heading2"/>
        <w:rPr>
          <w:sz w:val="32"/>
          <w:szCs w:val="32"/>
        </w:rPr>
      </w:pPr>
    </w:p>
    <w:p w14:paraId="2864B3D6" w14:textId="07BE7CCD" w:rsidR="00712D33" w:rsidRPr="0072100E" w:rsidRDefault="00907E2F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Problem Statement</w:t>
      </w:r>
    </w:p>
    <w:p w14:paraId="3A53EDC9" w14:textId="77777777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Users often need quick and accurate weather updates for their city or travel destinations. Manually checking weather websites or apps can be time-consuming, and results may vary. The goal is to create a Weather Dashboard that fetches real-time weather data for any city using the OpenWeather API and presents it in a clean, user-friendly dashboard.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br/>
        <w:t>This dashboard will be designed to provide a seamless experience to users by integrating a modern user interface with a robust backend powered by Node.js and Express. The system will also ensure scalability and efficiency by including caching mechanisms for repeated queries.</w:t>
      </w:r>
    </w:p>
    <w:p w14:paraId="40D61814" w14:textId="77777777" w:rsidR="00712D33" w:rsidRPr="0072100E" w:rsidRDefault="00907E2F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Users &amp; Stakeholders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7273"/>
      </w:tblGrid>
      <w:tr w:rsidR="00B413F0" w:rsidRPr="00B413F0" w14:paraId="0176F4A9" w14:textId="77777777" w:rsidTr="00B41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1E84A" w14:textId="77777777" w:rsidR="00B413F0" w:rsidRPr="00B413F0" w:rsidRDefault="00B413F0" w:rsidP="00B41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929538C" w14:textId="77777777" w:rsidR="00B413F0" w:rsidRPr="00B413F0" w:rsidRDefault="00B413F0" w:rsidP="00B41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B413F0" w:rsidRPr="00B413F0" w14:paraId="74A7967F" w14:textId="77777777" w:rsidTr="00B4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9FDB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1FC571B3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Individuals seeking quick access to current weather data for any location.</w:t>
            </w:r>
          </w:p>
        </w:tc>
      </w:tr>
      <w:tr w:rsidR="00B413F0" w:rsidRPr="00B413F0" w14:paraId="2BF52CF9" w14:textId="77777777" w:rsidTr="00B4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885C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728D25EF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Engineers responsible for building, maintaining, and optimizing the dashboard.</w:t>
            </w:r>
          </w:p>
        </w:tc>
      </w:tr>
      <w:tr w:rsidR="00B413F0" w:rsidRPr="00B413F0" w14:paraId="4B1AC8B1" w14:textId="77777777" w:rsidTr="00B4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1CB4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API Provider</w:t>
            </w:r>
          </w:p>
        </w:tc>
        <w:tc>
          <w:tcPr>
            <w:tcW w:w="0" w:type="auto"/>
            <w:vAlign w:val="center"/>
            <w:hideMark/>
          </w:tcPr>
          <w:p w14:paraId="461913D6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OpenWeather, which supplies real-time weather data via its public API.</w:t>
            </w:r>
          </w:p>
        </w:tc>
      </w:tr>
    </w:tbl>
    <w:p w14:paraId="64E4A2D4" w14:textId="77777777" w:rsidR="00B413F0" w:rsidRDefault="00B413F0"/>
    <w:p w14:paraId="70668BDB" w14:textId="4B3C570E" w:rsidR="00712D33" w:rsidRPr="0072100E" w:rsidRDefault="00907E2F">
      <w:pPr>
        <w:rPr>
          <w:sz w:val="28"/>
          <w:szCs w:val="28"/>
        </w:rPr>
      </w:pPr>
      <w:r w:rsidRPr="0072100E">
        <w:rPr>
          <w:sz w:val="28"/>
          <w:szCs w:val="28"/>
        </w:rPr>
        <w:t>Primary Users:</w:t>
      </w:r>
    </w:p>
    <w:p w14:paraId="29105389" w14:textId="77777777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- Travelers who want weather updates for planning trips.</w:t>
      </w:r>
      <w:r w:rsidRPr="0072100E">
        <w:rPr>
          <w:sz w:val="24"/>
          <w:szCs w:val="24"/>
        </w:rPr>
        <w:br/>
        <w:t>- Daily commuters checking city weather before leaving.</w:t>
      </w:r>
      <w:r w:rsidRPr="0072100E">
        <w:rPr>
          <w:sz w:val="24"/>
          <w:szCs w:val="24"/>
        </w:rPr>
        <w:br/>
        <w:t>- Students and professionals who plan daily activities based on weather conditions.</w:t>
      </w:r>
      <w:r w:rsidRPr="0072100E">
        <w:rPr>
          <w:sz w:val="24"/>
          <w:szCs w:val="24"/>
        </w:rPr>
        <w:br/>
        <w:t>- General users who want instant access to temperature, humidity, and conditions.</w:t>
      </w:r>
    </w:p>
    <w:p w14:paraId="726175B9" w14:textId="77777777" w:rsidR="00712D33" w:rsidRPr="0072100E" w:rsidRDefault="00907E2F">
      <w:pPr>
        <w:rPr>
          <w:sz w:val="28"/>
          <w:szCs w:val="28"/>
        </w:rPr>
      </w:pPr>
      <w:r w:rsidRPr="0072100E">
        <w:rPr>
          <w:sz w:val="28"/>
          <w:szCs w:val="28"/>
        </w:rPr>
        <w:t>Stakeholders:</w:t>
      </w:r>
    </w:p>
    <w:p w14:paraId="1FEE3AF0" w14:textId="77777777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- Development team (responsible for building and maintaining the app).</w:t>
      </w:r>
      <w:r w:rsidRPr="0072100E">
        <w:rPr>
          <w:sz w:val="24"/>
          <w:szCs w:val="24"/>
        </w:rPr>
        <w:br/>
        <w:t>- OpenWeather API provider (third-party dependency offering weather data).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lastRenderedPageBreak/>
        <w:t>- Project mentor/manager (reviewing deliverables and performance).</w:t>
      </w:r>
      <w:r w:rsidRPr="0072100E">
        <w:rPr>
          <w:sz w:val="24"/>
          <w:szCs w:val="24"/>
        </w:rPr>
        <w:br/>
        <w:t>- End users (who will provide feedback for improvements and usability).</w:t>
      </w:r>
    </w:p>
    <w:p w14:paraId="1157BF10" w14:textId="77777777" w:rsidR="00712D33" w:rsidRPr="0072100E" w:rsidRDefault="00907E2F">
      <w:pPr>
        <w:pStyle w:val="Heading2"/>
        <w:rPr>
          <w:sz w:val="36"/>
          <w:szCs w:val="36"/>
        </w:rPr>
      </w:pPr>
      <w:r w:rsidRPr="0072100E">
        <w:rPr>
          <w:sz w:val="36"/>
          <w:szCs w:val="36"/>
        </w:rPr>
        <w:t>User Stories</w:t>
      </w:r>
    </w:p>
    <w:p w14:paraId="6E49934A" w14:textId="7A251C91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1. As a user, I want to search for a city and instantly view its current weather so that I can plan my day.</w:t>
      </w:r>
      <w:r w:rsidRPr="0072100E">
        <w:rPr>
          <w:sz w:val="24"/>
          <w:szCs w:val="24"/>
        </w:rPr>
        <w:br/>
        <w:t>2. As a user, I want to see temperature, humidity, wind speed, and weather description clearly presented in a dashboard view.</w:t>
      </w:r>
      <w:r w:rsidRPr="0072100E">
        <w:rPr>
          <w:sz w:val="24"/>
          <w:szCs w:val="24"/>
        </w:rPr>
        <w:br/>
        <w:t>3. As a user, I want the app to handle invalid city names gracefully and show an error message instead of crashing.</w:t>
      </w:r>
      <w:r w:rsidRPr="0072100E">
        <w:rPr>
          <w:sz w:val="24"/>
          <w:szCs w:val="24"/>
        </w:rPr>
        <w:br/>
        <w:t>4. As a user, I want faster results for repeated queries (via caching) to save time and avoid delays.</w:t>
      </w:r>
      <w:r w:rsidRPr="0072100E">
        <w:rPr>
          <w:sz w:val="24"/>
          <w:szCs w:val="24"/>
        </w:rPr>
        <w:br/>
        <w:t>5. As a user, I want a simple, mobile-friendly UI so that I can access weather data on the go.</w:t>
      </w:r>
      <w:r w:rsidRPr="0072100E">
        <w:rPr>
          <w:sz w:val="24"/>
          <w:szCs w:val="24"/>
        </w:rPr>
        <w:br/>
        <w:t>6. As a stakeholder, I want a reliable backend service that can scale with multiple users querying weather data.</w:t>
      </w:r>
    </w:p>
    <w:p w14:paraId="48847B11" w14:textId="77777777" w:rsidR="0072100E" w:rsidRDefault="0072100E">
      <w:pPr>
        <w:pStyle w:val="Heading2"/>
        <w:rPr>
          <w:sz w:val="32"/>
          <w:szCs w:val="32"/>
        </w:rPr>
      </w:pPr>
    </w:p>
    <w:p w14:paraId="17A46CDB" w14:textId="4FFD6E7C" w:rsidR="00712D33" w:rsidRPr="0072100E" w:rsidRDefault="00907E2F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MVP Features</w:t>
      </w:r>
    </w:p>
    <w:p w14:paraId="19F0C17D" w14:textId="77777777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- Search bar for entering city name.</w:t>
      </w:r>
      <w:r w:rsidRPr="0072100E">
        <w:rPr>
          <w:sz w:val="24"/>
          <w:szCs w:val="24"/>
        </w:rPr>
        <w:br/>
        <w:t>- Fetch weather data from OpenWeather API in real time.</w:t>
      </w:r>
      <w:r w:rsidRPr="0072100E">
        <w:rPr>
          <w:sz w:val="24"/>
          <w:szCs w:val="24"/>
        </w:rPr>
        <w:br/>
        <w:t>- Display temperature, humidity, wind speed, and weather condition in an organized layout.</w:t>
      </w:r>
      <w:r w:rsidRPr="0072100E">
        <w:rPr>
          <w:sz w:val="24"/>
          <w:szCs w:val="24"/>
        </w:rPr>
        <w:br/>
        <w:t>- Error handling for invalid cities or API downtime with user-friendly messages.</w:t>
      </w:r>
      <w:r w:rsidRPr="0072100E">
        <w:rPr>
          <w:sz w:val="24"/>
          <w:szCs w:val="24"/>
        </w:rPr>
        <w:br/>
        <w:t>- Basic caching with Redis for faster repeated queries.</w:t>
      </w:r>
      <w:r w:rsidRPr="0072100E">
        <w:rPr>
          <w:sz w:val="24"/>
          <w:szCs w:val="24"/>
        </w:rPr>
        <w:br/>
        <w:t>- Lightweight and responsive frontend to ensure usability across devices.</w:t>
      </w:r>
    </w:p>
    <w:p w14:paraId="443B872A" w14:textId="77777777" w:rsidR="00712D33" w:rsidRPr="0072100E" w:rsidRDefault="00907E2F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Wireframes / API Endpoint List</w:t>
      </w:r>
    </w:p>
    <w:p w14:paraId="3ABD3D49" w14:textId="77777777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Wireframes (basic idea):</w:t>
      </w:r>
      <w:r w:rsidRPr="0072100E">
        <w:rPr>
          <w:sz w:val="24"/>
          <w:szCs w:val="24"/>
        </w:rPr>
        <w:br/>
        <w:t>- A clean search bar at the top where users can enter the city name.</w:t>
      </w:r>
      <w:r w:rsidRPr="0072100E">
        <w:rPr>
          <w:sz w:val="24"/>
          <w:szCs w:val="24"/>
        </w:rPr>
        <w:br/>
        <w:t>- A weather card showing: City, Temperature, Description, Humidity, Wind Speed, and Weather Icon.</w:t>
      </w:r>
      <w:r w:rsidRPr="0072100E">
        <w:rPr>
          <w:sz w:val="24"/>
          <w:szCs w:val="24"/>
        </w:rPr>
        <w:br/>
        <w:t>- An error message display when the city is invalid or the API fails.</w:t>
      </w:r>
      <w:r w:rsidRPr="0072100E">
        <w:rPr>
          <w:sz w:val="24"/>
          <w:szCs w:val="24"/>
        </w:rPr>
        <w:br/>
        <w:t>- A simple and intuitive layout ensuring accessibility.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br/>
        <w:t>API Endpoints:</w:t>
      </w:r>
      <w:r w:rsidRPr="0072100E">
        <w:rPr>
          <w:sz w:val="24"/>
          <w:szCs w:val="24"/>
        </w:rPr>
        <w:br/>
        <w:t>- GET /weather/:city → Returns weather data for a given city in JSON format.</w:t>
      </w:r>
      <w:r w:rsidRPr="0072100E">
        <w:rPr>
          <w:sz w:val="24"/>
          <w:szCs w:val="24"/>
        </w:rPr>
        <w:br/>
        <w:t>- Health Check Endpoint → Ensures backend API is running and accessible.</w:t>
      </w:r>
    </w:p>
    <w:p w14:paraId="08E4E9FF" w14:textId="77777777" w:rsidR="00712D33" w:rsidRPr="0072100E" w:rsidRDefault="00907E2F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Acceptance Criteria</w:t>
      </w:r>
    </w:p>
    <w:p w14:paraId="50F19242" w14:textId="77777777" w:rsidR="00712D33" w:rsidRPr="0072100E" w:rsidRDefault="00907E2F">
      <w:pPr>
        <w:rPr>
          <w:sz w:val="24"/>
          <w:szCs w:val="24"/>
        </w:rPr>
      </w:pPr>
      <w:r w:rsidRPr="0072100E">
        <w:rPr>
          <w:sz w:val="24"/>
          <w:szCs w:val="24"/>
        </w:rPr>
        <w:t>✅ Users can enter a city and retrieve real-time weather data without delays.</w:t>
      </w:r>
      <w:r w:rsidRPr="0072100E">
        <w:rPr>
          <w:sz w:val="24"/>
          <w:szCs w:val="24"/>
        </w:rPr>
        <w:br/>
        <w:t>✅ Data includes temperature, humidity, description, wind speed, and weather icons for better understanding.</w:t>
      </w:r>
      <w:r w:rsidRPr="0072100E">
        <w:rPr>
          <w:sz w:val="24"/>
          <w:szCs w:val="24"/>
        </w:rPr>
        <w:br/>
        <w:t>✅ Errors are displayed for invalid city names in a readable format.</w:t>
      </w:r>
      <w:r w:rsidRPr="0072100E">
        <w:rPr>
          <w:sz w:val="24"/>
          <w:szCs w:val="24"/>
        </w:rPr>
        <w:br/>
        <w:t>✅ Responses are returned within 1 second if cached, otherwise fetched from API efficiently.</w:t>
      </w:r>
      <w:r w:rsidRPr="0072100E">
        <w:rPr>
          <w:sz w:val="24"/>
          <w:szCs w:val="24"/>
        </w:rPr>
        <w:br/>
        <w:t>✅ Application is mobile and desktop responsive, ensuring accessibility for all users.</w:t>
      </w:r>
      <w:r w:rsidRPr="0072100E">
        <w:rPr>
          <w:sz w:val="24"/>
          <w:szCs w:val="24"/>
        </w:rPr>
        <w:br/>
        <w:t>✅ Codebase is modular and follows best practices for maintainability and scalability.</w:t>
      </w:r>
    </w:p>
    <w:sectPr w:rsidR="00712D33" w:rsidRPr="007210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862625">
    <w:abstractNumId w:val="8"/>
  </w:num>
  <w:num w:numId="2" w16cid:durableId="1551264621">
    <w:abstractNumId w:val="6"/>
  </w:num>
  <w:num w:numId="3" w16cid:durableId="1185438512">
    <w:abstractNumId w:val="5"/>
  </w:num>
  <w:num w:numId="4" w16cid:durableId="448477522">
    <w:abstractNumId w:val="4"/>
  </w:num>
  <w:num w:numId="5" w16cid:durableId="1874222895">
    <w:abstractNumId w:val="7"/>
  </w:num>
  <w:num w:numId="6" w16cid:durableId="1913661450">
    <w:abstractNumId w:val="3"/>
  </w:num>
  <w:num w:numId="7" w16cid:durableId="962928936">
    <w:abstractNumId w:val="2"/>
  </w:num>
  <w:num w:numId="8" w16cid:durableId="965895959">
    <w:abstractNumId w:val="1"/>
  </w:num>
  <w:num w:numId="9" w16cid:durableId="135797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C54"/>
    <w:rsid w:val="0029639D"/>
    <w:rsid w:val="00326F90"/>
    <w:rsid w:val="0060678C"/>
    <w:rsid w:val="00712D33"/>
    <w:rsid w:val="0072100E"/>
    <w:rsid w:val="0073287E"/>
    <w:rsid w:val="007E295E"/>
    <w:rsid w:val="00855A22"/>
    <w:rsid w:val="008C3287"/>
    <w:rsid w:val="00907E2F"/>
    <w:rsid w:val="00A04586"/>
    <w:rsid w:val="00A13523"/>
    <w:rsid w:val="00AA1D8D"/>
    <w:rsid w:val="00AC2102"/>
    <w:rsid w:val="00B413F0"/>
    <w:rsid w:val="00B47730"/>
    <w:rsid w:val="00B66104"/>
    <w:rsid w:val="00BA077B"/>
    <w:rsid w:val="00BB1F2E"/>
    <w:rsid w:val="00BC5166"/>
    <w:rsid w:val="00BE5EEE"/>
    <w:rsid w:val="00C83C90"/>
    <w:rsid w:val="00CB0664"/>
    <w:rsid w:val="00D421AF"/>
    <w:rsid w:val="00D73B79"/>
    <w:rsid w:val="00DB513E"/>
    <w:rsid w:val="00E56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6B30E"/>
  <w14:defaultImageDpi w14:val="300"/>
  <w15:docId w15:val="{DDC0585A-879D-4EC6-8013-C81EB298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3573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Meenatchi sundari</cp:lastModifiedBy>
  <cp:revision>2</cp:revision>
  <dcterms:created xsi:type="dcterms:W3CDTF">2025-10-03T06:02:00Z</dcterms:created>
  <dcterms:modified xsi:type="dcterms:W3CDTF">2025-10-03T06:02:00Z</dcterms:modified>
  <cp:category/>
</cp:coreProperties>
</file>